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Title of the Document</w:t>
      </w:r>
    </w:p>
    <w:p>
      <w:r>
        <w:t>Paragraph 1</w:t>
      </w:r>
    </w:p>
    <w:p>
      <w:pPr>
        <w:pStyle w:val="Heading1"/>
      </w:pPr>
      <w:r>
        <w:t>First-level Title</w:t>
      </w:r>
    </w:p>
    <w:p>
      <w:pPr>
        <w:pStyle w:val="Heading2"/>
      </w:pPr>
      <w:r>
        <w:t>Second-level Title</w:t>
      </w:r>
    </w:p>
    <w:p>
      <w:pPr>
        <w:pStyle w:val="Heading3"/>
      </w:pPr>
      <w:r>
        <w:t>Third-level Title</w:t>
      </w:r>
    </w:p>
    <w:p>
      <w:r>
        <w:t>Here is English Font:</w:t>
      </w:r>
      <w:r>
        <w:rPr>
          <w:rFonts w:ascii="Times New Roman" w:hAnsi="Times New Roman"/>
        </w:rPr>
        <w:t>This Font is Times New Roman</w:t>
      </w:r>
    </w:p>
    <w:p>
      <w:r>
        <w:t>Here is Chinese Font:</w:t>
      </w:r>
      <w:r>
        <w:rPr>
          <w:rFonts w:ascii="黑体" w:hAnsi="黑体"/>
        </w:rPr>
        <w:t>当前字体是黑体</w:t>
      </w:r>
    </w:p>
    <w:p>
      <w:r>
        <w:t>Here is 20 font size:</w:t>
      </w:r>
      <w:r>
        <w:rPr>
          <w:sz w:val="40"/>
        </w:rPr>
        <w:t>Font Size 20</w:t>
      </w:r>
    </w:p>
    <w:p>
      <w:r>
        <w:t>Here is italics:</w:t>
      </w:r>
      <w:r>
        <w:rPr>
          <w:i/>
        </w:rPr>
        <w:t>Italics</w:t>
      </w:r>
    </w:p>
    <w:p>
      <w:r>
        <w:t>Here is under-lining:</w:t>
      </w:r>
      <w:r>
        <w:rPr>
          <w:u w:val="single"/>
        </w:rPr>
        <w:t>Under-lining</w:t>
      </w:r>
    </w:p>
    <w:p>
      <w:r>
        <w:t>Here is bold:</w:t>
      </w:r>
      <w:r>
        <w:rPr>
          <w:b/>
        </w:rPr>
        <w:t>Bold</w:t>
      </w:r>
    </w:p>
    <w:p>
      <w:r>
        <w:t>Here is red:</w:t>
      </w:r>
      <w:r>
        <w:rPr>
          <w:color w:val="FF0000"/>
        </w:rPr>
        <w:t>Red</w:t>
      </w:r>
    </w:p>
    <w:p>
      <w:pPr>
        <w:pStyle w:val="IntenseQuote"/>
      </w:pPr>
      <w:r>
        <w:t>Here is the Reference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